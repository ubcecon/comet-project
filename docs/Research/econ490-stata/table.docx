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674" w:type="dxa"/>
            <w:gridSpan w:val="2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Earnings (ln)</w:t>
            </w:r>
          </w:p>
        </w:tc>
        <w:tc>
          <w:tcPr>
            <w:tcW w:w="2674" w:type="dxa"/>
            <w:gridSpan w:val="2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Earnings (ln)</w:t>
            </w:r>
          </w:p>
        </w:tc>
        <w:tc>
          <w:tcPr>
            <w:tcW w:w="2674" w:type="dxa"/>
            <w:gridSpan w:val="2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Earnings (ln)</w:t>
            </w:r>
          </w:p>
        </w:tc>
      </w:tr>
      <w:tr>
        <w:tc>
          <w:tcPr>
            <w:tcW w:w="1337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Age (ln)</w:t>
            </w:r>
          </w:p>
        </w:tc>
        <w:tc>
          <w:tcPr>
            <w:tcW w:w="1337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0.497</w:t>
            </w:r>
          </w:p>
        </w:tc>
        <w:tc>
          <w:tcPr>
            <w:tcW w:w="1337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**</w:t>
            </w:r>
          </w:p>
        </w:tc>
        <w:tc>
          <w:tcPr>
            <w:tcW w:w="1337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0.220</w:t>
            </w:r>
          </w:p>
        </w:tc>
        <w:tc>
          <w:tcPr>
            <w:tcW w:w="1337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**</w:t>
            </w: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(0.018)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(0.018)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Female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-0.559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**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-0.540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**</w:t>
            </w: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(0.007)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(0.007)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Intercept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8.790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**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10.802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**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9.962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**</w:t>
            </w: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(0.069)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(0.003)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(0.069)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Number of observations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138138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138138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138138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Adjusted R-squared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0.04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0.04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gridSpan w:val="7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** p&lt;.01, * p&lt;.05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